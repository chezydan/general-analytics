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my title</w:t>
      </w:r>
    </w:p>
    <w:p>
      <w:r>
        <w:t>text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